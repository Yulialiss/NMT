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Models: Post and Rating</w:t>
      </w:r>
    </w:p>
    <w:p>
      <w:r>
        <w:rPr>
          <w:rFonts w:ascii="Courier New" w:hAnsi="Courier New"/>
        </w:rPr>
        <w:br/>
        <w:t>from django.db import models</w:t>
        <w:br/>
        <w:t>from django.conf import settings</w:t>
        <w:br/>
        <w:t>from django.db.models import Avg</w:t>
        <w:br/>
        <w:br/>
        <w:t>class Post(models.Model):</w:t>
        <w:br/>
        <w:t xml:space="preserve">    author = models.ForeignKey(</w:t>
        <w:br/>
        <w:t xml:space="preserve">        settings.AUTH_USER_MODEL,</w:t>
        <w:br/>
        <w:t xml:space="preserve">        on_delete=models.CASCADE,</w:t>
        <w:br/>
        <w:t xml:space="preserve">        related_name='posts'</w:t>
        <w:br/>
        <w:t xml:space="preserve">    )</w:t>
        <w:br/>
        <w:t xml:space="preserve">    first_name = models.CharField(</w:t>
        <w:br/>
        <w:t xml:space="preserve">        max_length=100,</w:t>
        <w:br/>
        <w:t xml:space="preserve">        verbose_name="Ім'я"</w:t>
        <w:br/>
        <w:t xml:space="preserve">    )</w:t>
        <w:br/>
        <w:t xml:space="preserve">    last_name = models.CharField(</w:t>
        <w:br/>
        <w:t xml:space="preserve">        max_length=100,</w:t>
        <w:br/>
        <w:t xml:space="preserve">        verbose_name="Прізвище"</w:t>
        <w:br/>
        <w:t xml:space="preserve">    )</w:t>
        <w:br/>
        <w:t xml:space="preserve">    phone_number = models.CharField(</w:t>
        <w:br/>
        <w:t xml:space="preserve">        max_length=20,</w:t>
        <w:br/>
        <w:t xml:space="preserve">        verbose_name="Номер телефону",</w:t>
        <w:br/>
        <w:t xml:space="preserve">        blank=True,</w:t>
        <w:br/>
        <w:t xml:space="preserve">        null=True</w:t>
        <w:br/>
        <w:t xml:space="preserve">    )</w:t>
        <w:br/>
        <w:t xml:space="preserve">    email = models.EmailField(</w:t>
        <w:br/>
        <w:t xml:space="preserve">        verbose_name="Email",</w:t>
        <w:br/>
        <w:t xml:space="preserve">        blank=True,</w:t>
        <w:br/>
        <w:t xml:space="preserve">        null=True</w:t>
        <w:br/>
        <w:t xml:space="preserve">    )</w:t>
        <w:br/>
        <w:t xml:space="preserve">    preparation_levels = models.CharField(</w:t>
        <w:br/>
        <w:t xml:space="preserve">        max_length=255,</w:t>
        <w:br/>
        <w:t xml:space="preserve">        verbose_name="Підготовка до класів"</w:t>
        <w:br/>
        <w:t xml:space="preserve">    )</w:t>
        <w:br/>
        <w:t xml:space="preserve">    price_per_hour = models.DecimalField(</w:t>
        <w:br/>
        <w:t xml:space="preserve">        max_digits=10,</w:t>
        <w:br/>
        <w:t xml:space="preserve">        decimal_places=2,</w:t>
        <w:br/>
        <w:t xml:space="preserve">        verbose_name="Вартість заняття (₴/год)"</w:t>
        <w:br/>
        <w:t xml:space="preserve">    )</w:t>
        <w:br/>
        <w:t xml:space="preserve">    photo = models.ImageField(</w:t>
        <w:br/>
        <w:t xml:space="preserve">        upload_to='post_photos/',</w:t>
        <w:br/>
        <w:t xml:space="preserve">        verbose_name="Фото профілю"</w:t>
        <w:br/>
        <w:t xml:space="preserve">    )</w:t>
        <w:br/>
        <w:t xml:space="preserve">    about = models.TextField(</w:t>
        <w:br/>
        <w:t xml:space="preserve">        blank=True,</w:t>
        <w:br/>
        <w:t xml:space="preserve">        verbose_name="Про себе"</w:t>
        <w:br/>
        <w:t xml:space="preserve">    )</w:t>
        <w:br/>
        <w:t xml:space="preserve">    calendar = models.TextField(</w:t>
        <w:br/>
        <w:t xml:space="preserve">        blank=True,</w:t>
        <w:br/>
        <w:t xml:space="preserve">        verbose_name="Календар"</w:t>
        <w:br/>
        <w:t xml:space="preserve">    )</w:t>
        <w:br/>
        <w:t xml:space="preserve">    created_at = models.DateTimeField(</w:t>
        <w:br/>
        <w:t xml:space="preserve">        auto_now_add=True</w:t>
        <w:br/>
        <w:t xml:space="preserve">    )</w:t>
        <w:br/>
        <w:t xml:space="preserve">    subjects = models.CharField(</w:t>
        <w:br/>
        <w:t xml:space="preserve">        max_length=255,</w:t>
        <w:br/>
        <w:t xml:space="preserve">        verbose_name="Предмети",</w:t>
        <w:br/>
        <w:t xml:space="preserve">        default=""</w:t>
        <w:br/>
        <w:t xml:space="preserve">    )</w:t>
        <w:br/>
        <w:t xml:space="preserve">    rating = models.FloatField(</w:t>
        <w:br/>
        <w:t xml:space="preserve">        default=0.0,</w:t>
        <w:br/>
        <w:t xml:space="preserve">        verbose_name="Середній рейтинг"</w:t>
        <w:br/>
        <w:t xml:space="preserve">    )</w:t>
        <w:br/>
        <w:t xml:space="preserve">    rating_count = models.IntegerField(</w:t>
        <w:br/>
        <w:t xml:space="preserve">        default=0,</w:t>
        <w:br/>
        <w:t xml:space="preserve">        verbose_name="Кількість оцінок"</w:t>
        <w:br/>
        <w:t xml:space="preserve">    )</w:t>
        <w:br/>
        <w:br/>
        <w:t xml:space="preserve">    def update_rating(self):</w:t>
        <w:br/>
        <w:t xml:space="preserve">        avg_rating = self.ratings.aggregate(</w:t>
        <w:br/>
        <w:t xml:space="preserve">            Avg('score')</w:t>
        <w:br/>
        <w:t xml:space="preserve">        )['score__avg']</w:t>
        <w:br/>
        <w:t xml:space="preserve">        self.rating = avg_rating if avg_rating else 0</w:t>
        <w:br/>
        <w:t xml:space="preserve">        self.rating_count = self.ratings.count()</w:t>
        <w:br/>
        <w:t xml:space="preserve">        self.save()</w:t>
        <w:br/>
        <w:br/>
        <w:t xml:space="preserve">    def __str__(self):</w:t>
        <w:br/>
        <w:t xml:space="preserve">        return f"{self.first_name} {self.last_name} - {self.preparation_levels}"</w:t>
        <w:br/>
        <w:br/>
        <w:t>class Rating(models.Model):</w:t>
        <w:br/>
        <w:t xml:space="preserve">    user = models.ForeignKey(</w:t>
        <w:br/>
        <w:t xml:space="preserve">        settings.AUTH_USER_MODEL,</w:t>
        <w:br/>
        <w:t xml:space="preserve">        on_delete=models.CASCADE</w:t>
        <w:br/>
        <w:t xml:space="preserve">    )</w:t>
        <w:br/>
        <w:t xml:space="preserve">    post = models.ForeignKey(</w:t>
        <w:br/>
        <w:t xml:space="preserve">        Post,</w:t>
        <w:br/>
        <w:t xml:space="preserve">        on_delete=models.CASCADE,</w:t>
        <w:br/>
        <w:t xml:space="preserve">        related_name="ratings"</w:t>
        <w:br/>
        <w:t xml:space="preserve">    )</w:t>
        <w:br/>
        <w:t xml:space="preserve">    score = models.IntegerField(</w:t>
        <w:br/>
        <w:t xml:space="preserve">        verbose_name="Оцінка"</w:t>
        <w:br/>
        <w:t xml:space="preserve">    )</w:t>
        <w:br/>
        <w:br/>
        <w:t xml:space="preserve">    class Meta:</w:t>
        <w:br/>
        <w:t xml:space="preserve">        unique_together = ('user', 'post')</w:t>
        <w:br/>
        <w:br/>
        <w:t xml:space="preserve">    def __str__(self):</w:t>
        <w:br/>
        <w:t xml:space="preserve">        return f"{self.user.username} - {self.score}"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